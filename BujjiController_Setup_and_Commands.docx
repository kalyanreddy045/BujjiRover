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61B4AA" w14:textId="77777777" w:rsidR="009F7D86" w:rsidRPr="00960D31" w:rsidRDefault="00000000" w:rsidP="00960D31">
      <w:pPr>
        <w:pStyle w:val="Title"/>
        <w:pBdr>
          <w:bottom w:val="single" w:sz="8" w:space="7" w:color="4F81BD" w:themeColor="accent1"/>
        </w:pBdr>
        <w:rPr>
          <w:color w:val="000000" w:themeColor="text1"/>
        </w:rPr>
      </w:pPr>
      <w:r w:rsidRPr="00960D31">
        <w:rPr>
          <w:color w:val="000000" w:themeColor="text1"/>
        </w:rPr>
        <w:t>BujjiController Setup and Command Log</w:t>
      </w:r>
    </w:p>
    <w:p w14:paraId="6A5C9FC4" w14:textId="77777777" w:rsidR="009F7D86" w:rsidRDefault="00000000">
      <w:pPr>
        <w:pStyle w:val="Heading1"/>
      </w:pPr>
      <w:r>
        <w:t>1. Project Overview</w:t>
      </w:r>
    </w:p>
    <w:p w14:paraId="055DE0FB" w14:textId="77777777" w:rsidR="009D0827" w:rsidRDefault="00000000" w:rsidP="000D49EE">
      <w:pPr>
        <w:rPr>
          <w:b/>
          <w:bCs/>
        </w:rPr>
      </w:pPr>
      <w:r>
        <w:t>- Name: BujjiController</w:t>
      </w:r>
      <w:r>
        <w:br/>
        <w:t>- Purpose: Android controller app for ESP32-CAM and similar IP-based robots</w:t>
      </w:r>
      <w:r w:rsidR="000D49EE">
        <w:t>.</w:t>
      </w:r>
      <w:r w:rsidR="000D49EE" w:rsidRPr="000D49EE">
        <w:t xml:space="preserve"> </w:t>
      </w:r>
      <w:r w:rsidR="00CF6152">
        <w:t>I</w:t>
      </w:r>
      <w:r w:rsidR="000D49EE" w:rsidRPr="000D49EE">
        <w:t xml:space="preserve">t's </w:t>
      </w:r>
      <w:r w:rsidR="000D49EE" w:rsidRPr="000D49EE">
        <w:rPr>
          <w:b/>
          <w:bCs/>
        </w:rPr>
        <w:t>not limited only to the ESP32-CAM</w:t>
      </w:r>
      <w:r w:rsidR="000D49EE" w:rsidRPr="000D49EE">
        <w:t xml:space="preserve">. While you've currently built it for controlling and streaming from an ESP32-CAM robot, the app can be </w:t>
      </w:r>
      <w:r w:rsidR="000D49EE" w:rsidRPr="000D49EE">
        <w:rPr>
          <w:b/>
          <w:bCs/>
        </w:rPr>
        <w:t>expanded to support other ESP32 boards</w:t>
      </w:r>
      <w:r w:rsidR="000D49EE" w:rsidRPr="000D49EE">
        <w:t xml:space="preserve"> (like ESP32-WROOM, ESP32-S3, etc.) or </w:t>
      </w:r>
      <w:r w:rsidR="000D49EE" w:rsidRPr="000D49EE">
        <w:rPr>
          <w:b/>
          <w:bCs/>
        </w:rPr>
        <w:t>any IP camera-based robotic system</w:t>
      </w:r>
    </w:p>
    <w:p w14:paraId="6F04AD76" w14:textId="77777777" w:rsidR="009D0827" w:rsidRPr="009D0827" w:rsidRDefault="009D0827" w:rsidP="009D0827">
      <w:pPr>
        <w:rPr>
          <w:lang w:val="en-IN"/>
        </w:rPr>
      </w:pPr>
      <w:r w:rsidRPr="009D0827">
        <w:rPr>
          <w:lang w:val="en-IN"/>
        </w:rPr>
        <w:t>with minor to moderate changes:</w:t>
      </w:r>
    </w:p>
    <w:p w14:paraId="217F6D2C" w14:textId="77777777" w:rsidR="009D0827" w:rsidRPr="009D0827" w:rsidRDefault="009D0827" w:rsidP="009D0827">
      <w:pPr>
        <w:numPr>
          <w:ilvl w:val="0"/>
          <w:numId w:val="10"/>
        </w:numPr>
        <w:rPr>
          <w:lang w:val="en-IN"/>
        </w:rPr>
      </w:pPr>
      <w:r w:rsidRPr="009D0827">
        <w:rPr>
          <w:b/>
          <w:bCs/>
          <w:lang w:val="en-IN"/>
        </w:rPr>
        <w:t>Other ESP32 boards</w:t>
      </w:r>
      <w:r w:rsidRPr="009D0827">
        <w:rPr>
          <w:lang w:val="en-IN"/>
        </w:rPr>
        <w:t xml:space="preserve"> like ESP32-S3, ESP32-WROOM, etc.</w:t>
      </w:r>
      <w:r w:rsidRPr="009D0827">
        <w:rPr>
          <w:lang w:val="en-IN"/>
        </w:rPr>
        <w:br/>
      </w:r>
      <w:r w:rsidRPr="009D0827">
        <w:rPr>
          <w:rFonts w:ascii="Segoe UI Emoji" w:hAnsi="Segoe UI Emoji" w:cs="Segoe UI Emoji"/>
          <w:lang w:val="en-IN"/>
        </w:rPr>
        <w:t>👉</w:t>
      </w:r>
      <w:r w:rsidRPr="009D0827">
        <w:rPr>
          <w:lang w:val="en-IN"/>
        </w:rPr>
        <w:t xml:space="preserve"> As long as they serve a stream and accept control commands.</w:t>
      </w:r>
    </w:p>
    <w:p w14:paraId="308BFAA4" w14:textId="77777777" w:rsidR="009D0827" w:rsidRPr="009D0827" w:rsidRDefault="009D0827" w:rsidP="009D0827">
      <w:pPr>
        <w:numPr>
          <w:ilvl w:val="0"/>
          <w:numId w:val="10"/>
        </w:numPr>
        <w:rPr>
          <w:lang w:val="en-IN"/>
        </w:rPr>
      </w:pPr>
      <w:r w:rsidRPr="009D0827">
        <w:rPr>
          <w:b/>
          <w:bCs/>
          <w:lang w:val="en-IN"/>
        </w:rPr>
        <w:t>Any IP camera or robot</w:t>
      </w:r>
      <w:r w:rsidRPr="009D0827">
        <w:rPr>
          <w:lang w:val="en-IN"/>
        </w:rPr>
        <w:br/>
      </w:r>
      <w:r w:rsidRPr="009D0827">
        <w:rPr>
          <w:rFonts w:ascii="Segoe UI Emoji" w:hAnsi="Segoe UI Emoji" w:cs="Segoe UI Emoji"/>
          <w:lang w:val="en-IN"/>
        </w:rPr>
        <w:t>👉</w:t>
      </w:r>
      <w:r w:rsidRPr="009D0827">
        <w:rPr>
          <w:lang w:val="en-IN"/>
        </w:rPr>
        <w:t xml:space="preserve"> If it uses a compatible video stream (MJPEG/RTSP) and has a simple control API.</w:t>
      </w:r>
    </w:p>
    <w:p w14:paraId="7E6A2360" w14:textId="0B6A3AC9" w:rsidR="009F7D86" w:rsidRDefault="00000000" w:rsidP="000D49EE">
      <w:r>
        <w:br/>
        <w:t>- Language: Java</w:t>
      </w:r>
      <w:r>
        <w:br/>
        <w:t>- Platform: Android</w:t>
      </w:r>
      <w:r>
        <w:br/>
      </w:r>
    </w:p>
    <w:p w14:paraId="48DC1FC6" w14:textId="77777777" w:rsidR="009F7D86" w:rsidRDefault="00000000">
      <w:pPr>
        <w:pStyle w:val="Heading1"/>
      </w:pPr>
      <w:r>
        <w:t>2. Dependencies</w:t>
      </w:r>
    </w:p>
    <w:p w14:paraId="3FBBB92F" w14:textId="77777777" w:rsidR="009F7D86" w:rsidRDefault="00000000">
      <w:r>
        <w:t>- Java SDK</w:t>
      </w:r>
      <w:r>
        <w:br/>
        <w:t>- Android SDK CLI</w:t>
      </w:r>
      <w:r>
        <w:br/>
        <w:t>- Gradle build tools</w:t>
      </w:r>
      <w:r>
        <w:br/>
        <w:t>- ESP32 UDP communication</w:t>
      </w:r>
      <w:r>
        <w:br/>
        <w:t>- IP video streaming</w:t>
      </w:r>
      <w:r>
        <w:br/>
      </w:r>
    </w:p>
    <w:p w14:paraId="520FE546" w14:textId="4E2643EB" w:rsidR="009F7D86" w:rsidRDefault="000D49EE">
      <w:pPr>
        <w:pStyle w:val="Heading1"/>
      </w:pPr>
      <w:r>
        <w:t>3.</w:t>
      </w:r>
      <w:r w:rsidR="00000000">
        <w:t xml:space="preserve"> Code Changes</w:t>
      </w:r>
    </w:p>
    <w:p w14:paraId="46DB7DC7" w14:textId="77777777" w:rsidR="009F7D86" w:rsidRDefault="00000000">
      <w:r>
        <w:t>- Implemented UDP broadcast to auto-detect ESP32-CAM IP address.</w:t>
      </w:r>
      <w:r>
        <w:br/>
        <w:t>- Added manual IP entry fallback with SharedPreferences saving.</w:t>
      </w:r>
      <w:r>
        <w:br/>
        <w:t>- Integrated MJPEG video stream in WebView.</w:t>
      </w:r>
      <w:r>
        <w:br/>
        <w:t>- Added toggle buttons for motion control and flashlight via HTTP.</w:t>
      </w:r>
      <w:r>
        <w:br/>
        <w:t>- Created an Android app using pure Java (without Android Studio or Flutter).</w:t>
      </w:r>
      <w:r>
        <w:br/>
        <w:t>- App icon updated to "RV".</w:t>
      </w:r>
      <w:r>
        <w:br/>
        <w:t>- Added Gradle configuration to build a release APK.</w:t>
      </w:r>
      <w:r>
        <w:br/>
        <w:t>- Signed APK with a custom release keystore (alias: my-key-alias).</w:t>
      </w:r>
      <w:r>
        <w:br/>
      </w:r>
    </w:p>
    <w:p w14:paraId="6D7522D7" w14:textId="4AC2C4EE" w:rsidR="009F7D86" w:rsidRDefault="000D49EE">
      <w:pPr>
        <w:pStyle w:val="Heading1"/>
      </w:pPr>
      <w:r>
        <w:lastRenderedPageBreak/>
        <w:t>4.</w:t>
      </w:r>
      <w:r w:rsidR="00000000">
        <w:t xml:space="preserve"> App Features</w:t>
      </w:r>
    </w:p>
    <w:p w14:paraId="41C6935B" w14:textId="542E0526" w:rsidR="009F7D86" w:rsidRDefault="00000000">
      <w:r>
        <w:t>- Manual IP entry and auto-saving for future sessions.</w:t>
      </w:r>
      <w:r>
        <w:br/>
        <w:t>- UDP broadcast IP discovery for plug-and-play functionality.</w:t>
      </w:r>
      <w:r>
        <w:br/>
        <w:t>- Toggle flashlight (HTTP command to ESP32-CAM).</w:t>
      </w:r>
      <w:r>
        <w:br/>
        <w:t>- Toggle object tracking (via motion command).</w:t>
      </w:r>
      <w:r>
        <w:br/>
        <w:t>- Live video feed stream embedded via WebView.</w:t>
      </w:r>
      <w:r>
        <w:br/>
      </w:r>
    </w:p>
    <w:p w14:paraId="508F6A3E" w14:textId="7BD0DE03" w:rsidR="009F7D86" w:rsidRDefault="00000000">
      <w:r>
        <w:br/>
      </w:r>
    </w:p>
    <w:sectPr w:rsidR="009F7D8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7BE7693"/>
    <w:multiLevelType w:val="multilevel"/>
    <w:tmpl w:val="5476B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78279539">
    <w:abstractNumId w:val="8"/>
  </w:num>
  <w:num w:numId="2" w16cid:durableId="718748244">
    <w:abstractNumId w:val="6"/>
  </w:num>
  <w:num w:numId="3" w16cid:durableId="1453398021">
    <w:abstractNumId w:val="5"/>
  </w:num>
  <w:num w:numId="4" w16cid:durableId="1876385610">
    <w:abstractNumId w:val="4"/>
  </w:num>
  <w:num w:numId="5" w16cid:durableId="1493451170">
    <w:abstractNumId w:val="7"/>
  </w:num>
  <w:num w:numId="6" w16cid:durableId="628126070">
    <w:abstractNumId w:val="3"/>
  </w:num>
  <w:num w:numId="7" w16cid:durableId="1244416334">
    <w:abstractNumId w:val="2"/>
  </w:num>
  <w:num w:numId="8" w16cid:durableId="1688287370">
    <w:abstractNumId w:val="1"/>
  </w:num>
  <w:num w:numId="9" w16cid:durableId="939030069">
    <w:abstractNumId w:val="0"/>
  </w:num>
  <w:num w:numId="10" w16cid:durableId="263444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D49EE"/>
    <w:rsid w:val="0015074B"/>
    <w:rsid w:val="0029639D"/>
    <w:rsid w:val="00326F90"/>
    <w:rsid w:val="0036361F"/>
    <w:rsid w:val="00960D31"/>
    <w:rsid w:val="009D0827"/>
    <w:rsid w:val="009F7D86"/>
    <w:rsid w:val="00AA1D8D"/>
    <w:rsid w:val="00B47730"/>
    <w:rsid w:val="00CB0664"/>
    <w:rsid w:val="00CF615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9AB471A"/>
  <w14:defaultImageDpi w14:val="300"/>
  <w15:docId w15:val="{F61E5E1B-1744-4425-9898-A3572221B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29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235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1578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siva reddy</cp:lastModifiedBy>
  <cp:revision>5</cp:revision>
  <dcterms:created xsi:type="dcterms:W3CDTF">2013-12-23T23:15:00Z</dcterms:created>
  <dcterms:modified xsi:type="dcterms:W3CDTF">2025-04-13T06:37:00Z</dcterms:modified>
  <cp:category/>
</cp:coreProperties>
</file>